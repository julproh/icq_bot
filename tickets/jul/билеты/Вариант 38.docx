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38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Какие физические процессы происходят при помещении парамагнетика в стационарное магнитное поле?</w:t>
            </w:r>
          </w:p>
        </w:tc>
      </w:tr>
      <w:tr>
        <w:tc>
          <w:tcPr>
            <w:tcW w:type="dxa" w:w="8640"/>
          </w:tcPr>
          <w:p>
            <w:r>
              <w:t xml:space="preserve">№2 Катушка длиной 30 см имеет 1000 витков. Найти напряженность магнитного поля внутри катушки если по катушке проходит ток 2А. Диаметр катушки считать малым по сравнению с длиной. </w:t>
            </w:r>
          </w:p>
        </w:tc>
      </w:tr>
      <w:tr>
        <w:tc>
          <w:tcPr>
            <w:tcW w:type="dxa" w:w="8640"/>
          </w:tcPr>
          <w:p>
            <w:r>
              <w:t>№3 Какой магнитный поток пронизывает каждый виток катушки в 1000 витков, если за 0,1 с равномерного исчезновения магнитного поля в катушке индуцируется ЭДС равная 10 В</w:t>
            </w:r>
          </w:p>
        </w:tc>
      </w:tr>
      <w:tr>
        <w:tc>
          <w:tcPr>
            <w:tcW w:type="dxa" w:w="8640"/>
          </w:tcPr>
          <w:p>
            <w:r>
              <w:t>№4 Сила тока в соленоиде изменяется по закону I = 2+ 0,1t. Определите энергию магнитного поля соленоида в конце второй  секунды, если в начальный момент времени магнитный поток равен           0,2 Вб</w:t>
            </w:r>
          </w:p>
        </w:tc>
      </w:tr>
      <w:tr>
        <w:tc>
          <w:tcPr>
            <w:tcW w:type="dxa" w:w="8640"/>
          </w:tcPr>
          <w:p>
            <w:r>
              <w:t>№5 Кусок провода длиной l = 1м складывается вдвое и концы его замыкаются. Затем провод растягивают в квадрат, плоскость которого перпендикулярна линиям индукции однородного магнитного поля с индукцией В = 0,1 Тл. Какой заряд q  пройдет через поперечное сечение провода, если его сопротивление R = 10 Ом?</w:t>
            </w:r>
          </w:p>
        </w:tc>
      </w:tr>
      <w:tr>
        <w:tc>
          <w:tcPr>
            <w:tcW w:type="dxa" w:w="8640"/>
          </w:tcPr>
          <w:p>
            <w:r>
              <w:t>38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