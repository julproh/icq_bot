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Дайте определение магнитным доменам ферромагнетика.</w:t>
            </w:r>
          </w:p>
        </w:tc>
      </w:tr>
      <w:tr>
        <w:tc>
          <w:tcPr>
            <w:tcW w:type="dxa" w:w="8640"/>
          </w:tcPr>
          <w:p>
            <w:r>
              <w:t>№2 Если силу тока в катушке увеличить в 2 раза и количество витков длинного соленоида уменьшить в 4 раза. Изменится ли энергия магнитного поля соленоида? Если изменится то как  и во сколько раз?</w:t>
            </w:r>
          </w:p>
        </w:tc>
      </w:tr>
      <w:tr>
        <w:tc>
          <w:tcPr>
            <w:tcW w:type="dxa" w:w="8640"/>
          </w:tcPr>
          <w:p>
            <w:r>
              <w:t>№3 Определите индуктивность катушки, если при равномерном изменении в ней силы тока от 5 до 10 А за 1 с возникает ЭДС самоиндукции 60 В.</w:t>
            </w:r>
          </w:p>
        </w:tc>
      </w:tr>
      <w:tr>
        <w:tc>
          <w:tcPr>
            <w:tcW w:type="dxa" w:w="8640"/>
          </w:tcPr>
          <w:p>
            <w:r>
              <w:t xml:space="preserve">№4 Соленоид радиусом 2 см, имеющий 500 витков, помещен в магнитное поле, индукция которого изменяется со скоростью 1 мТл/с. Ось соленоида составляет с вектором магнитной индукции угол 45⁰. Определите ЭДС  индукции, возникающую в соленоиде.  </w:t>
            </w:r>
          </w:p>
        </w:tc>
      </w:tr>
      <w:tr>
        <w:tc>
          <w:tcPr>
            <w:tcW w:type="dxa" w:w="8640"/>
          </w:tcPr>
          <w:p>
            <w:r>
              <w:t>№5 Квадратный контур, изготовленный из провода сопротивлением 0,2 Ом, длиной 0,4 м,  расположен в магнитном поле так, что силовые линии перпендикулярны плоскости контура. Найти электрический заряд, который протечет по контуру, если квадрат, потянув за противоположные вершины, вытянуть в линию. Индукция магнитного поля равна 0,5Тл.</w:t>
            </w:r>
          </w:p>
        </w:tc>
      </w:tr>
      <w:tr>
        <w:tc>
          <w:tcPr>
            <w:tcW w:type="dxa" w:w="8640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