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34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каком веществе наблюдается явление электрического гистерезиса?</w:t>
            </w:r>
          </w:p>
        </w:tc>
      </w:tr>
      <w:tr>
        <w:tc>
          <w:tcPr>
            <w:tcW w:type="dxa" w:w="8640"/>
          </w:tcPr>
          <w:p>
            <w:r>
              <w:t xml:space="preserve">№2 Катушка длиной 30 см имеет 1000 витков. Найти напряженность магнитного поля внутри катушки если по катушке проходит ток 2А. Диаметр катушки считать малым по сравнению с длиной. </w:t>
            </w:r>
          </w:p>
        </w:tc>
      </w:tr>
      <w:tr>
        <w:tc>
          <w:tcPr>
            <w:tcW w:type="dxa" w:w="8640"/>
          </w:tcPr>
          <w:p>
            <w:r>
              <w:t xml:space="preserve">№3 По катушке индуктивностью 0,03 мГн течет ток 0,6 А. При размыкании цепи сила тока изменится практически до нуля за время 120 мкс. Определить среднюю ЭДС самоиндукции возникающую в контуре. </w:t>
            </w:r>
          </w:p>
        </w:tc>
      </w:tr>
      <w:tr>
        <w:tc>
          <w:tcPr>
            <w:tcW w:type="dxa" w:w="8640"/>
          </w:tcPr>
          <w:p>
            <w:r>
              <w:t>№4 Через  катушку с индуктивностью 0,2 Гн протекает ток, изменяющийся по закону I=2cos(5t). Определить максимальное значение ЭДС самоиндукции.</w:t>
            </w:r>
          </w:p>
        </w:tc>
      </w:tr>
      <w:tr>
        <w:tc>
          <w:tcPr>
            <w:tcW w:type="dxa" w:w="8640"/>
          </w:tcPr>
          <w:p>
            <w:r>
              <w:t>№5 Рамка площадью S = 200 см2 с числом витков 200  и сопротивлением 16 Ом находится в однородном магнитном поле, вектор индукции   которого перпендикулярен плоскости рамки. Какой заряд пройдет по рамке при ее повороте на 90°? B = 10 мТл.</w:t>
            </w:r>
          </w:p>
        </w:tc>
      </w:tr>
      <w:tr>
        <w:tc>
          <w:tcPr>
            <w:tcW w:type="dxa" w:w="8640"/>
          </w:tcPr>
          <w:p>
            <w:r>
              <w:t>34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