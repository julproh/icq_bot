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>№2 Железный сердечник длиной l =  0,5м  малого сечения ( d &lt;&lt; l) содержит 400 витков. Определите магнитную проницаемость железа  при силе тока I = 1А. Магнитная индукция 1,2 Тл.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