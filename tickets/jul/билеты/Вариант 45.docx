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>№2 На катушке с сопротивлением 10 Ом поддерживается  напряжение  50 В. Чему  равна энергия (в мДж) магнитного поля, запасенная в катушке, если ее индуктивность 20 мГн?</w:t>
            </w:r>
          </w:p>
        </w:tc>
      </w:tr>
      <w:tr>
        <w:tc>
          <w:tcPr>
            <w:tcW w:type="dxa" w:w="8640"/>
          </w:tcPr>
          <w:p>
            <w:r>
              <w:t>№3 Чему равен магнитный поток, возникающий в катушке индуктивностью 0,15 Гн, если сила тока  в ней 10 А?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В магнитном поле с индукцией  0,0 1 Тл вращается стержень длиной l  0,2 м с постоянной угловой скоростью    100  1/сек . Найдите э.д.с. индукции, возникающей в стержне, если ось вращения проходит через конец стержня параллельно силовым линиям магнитного поля.</w:t>
            </w:r>
          </w:p>
        </w:tc>
      </w:tr>
      <w:tr>
        <w:tc>
          <w:tcPr>
            <w:tcW w:type="dxa" w:w="8640"/>
          </w:tcPr>
          <w:p>
            <w: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