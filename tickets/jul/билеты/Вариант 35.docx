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в полярном диэлектрике при помещении его в электростатическое поле?</w:t>
            </w:r>
          </w:p>
        </w:tc>
      </w:tr>
      <w:tr>
        <w:tc>
          <w:tcPr>
            <w:tcW w:type="dxa" w:w="8640"/>
          </w:tcPr>
          <w:p>
            <w:r>
              <w:t>№2 Железный сердечник длиной l =  0,5м  малого сечения ( d &lt;&lt; l) содержит 400 витков. Определите магнитную проницаемость железа  при силе тока I = 1А. Магнитная индукция 1,2 Тл.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Через соленоид, индуктивность которого L  0,4 мГн и площадь поперечного сечения S  10см2 , проходит ток I  0,5 A. Какова индукция магнитного поля внутри соленоида, если он содержит N  100 витков?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