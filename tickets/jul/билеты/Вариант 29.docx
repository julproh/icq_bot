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Бесконечный однородный изотропный диэлектрик с относительной диэлектрической проницаемостью  находится в электрическом поле. Как изменится вектор напряженности электрического поля  внутри диэлектрика?</w:t>
            </w:r>
          </w:p>
        </w:tc>
      </w:tr>
      <w:tr>
        <w:tc>
          <w:tcPr>
            <w:tcW w:type="dxa" w:w="8640"/>
          </w:tcPr>
          <w:p>
            <w:r>
              <w:t>№2 Соленоид имеет длину 1м, площадь поперечного сечения 20 см2 и число витков 400. По обмотке соленоида , в который вставлен железный сердечник, течет ток 4А.   Магнитная индукция 1,4 Тл. Определите энергию магнитного поля соленоида.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Длина активной части соленоида 50 см. Площадь поперечного сечения соленоида 10 см2. Соленоид содержит 1000 витков, намотанных в один слой. Энергия магнитного поля внутри соленоида при силе тока 10 А равна:</w:t>
            </w:r>
          </w:p>
        </w:tc>
      </w:tr>
      <w:tr>
        <w:tc>
          <w:tcPr>
            <w:tcW w:type="dxa" w:w="8640"/>
          </w:tcPr>
          <w:p>
            <w:r>
              <w:t>№5 Горизонтальный стержень длиной 1м вращается вокруг вертикальной оси, проходящей через один из его концов. Ось вращения параллельна магнитному полю, индукция которого 50 мкТл. При какой частоте вращения n стержня разность потенциалов на концах стержня 1мВ.</w:t>
            </w:r>
          </w:p>
        </w:tc>
      </w:tr>
      <w:tr>
        <w:tc>
          <w:tcPr>
            <w:tcW w:type="dxa" w:w="8640"/>
          </w:tcPr>
          <w:p>
            <w: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