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каких веществах внешнее магнитное поле индуцирует магнитный момент атомов и молекул?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Проводник длиной 2 м движется со скоростью 10 м/с в однородном магнитном поле с индукцией 0,2 Тл, оставаясь перпендикулярным линиям поля. Вектор скорости перпендикулярен к проводнику и образует с линиями индукции угол 30°. Найдите ЭДС, индуцируемую в проводнике.</w:t>
            </w:r>
          </w:p>
        </w:tc>
      </w:tr>
      <w:tr>
        <w:tc>
          <w:tcPr>
            <w:tcW w:type="dxa" w:w="8640"/>
          </w:tcPr>
          <w:p>
            <w: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