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Железный сердечник длиной l =  0,5м  малого сечения ( d &lt;&lt; l) содержит 400 витков. Определите магнитную проницаемость железа  при силе тока I = 1А. Магнитная индукция 1,2 Тл.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Проводник длиной 2 м движется со скоростью 10 м/с в однородном магнитном поле с индукцией 0,2 Тл, оставаясь перпендикулярным линиям поля. Вектор скорости перпендикулярен к проводнику и образует с линиями индукции угол 30°. Найдите ЭДС, индуцируемую в проводнике.</w:t>
            </w:r>
          </w:p>
        </w:tc>
      </w:tr>
      <w:tr>
        <w:tc>
          <w:tcPr>
            <w:tcW w:type="dxa" w:w="864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