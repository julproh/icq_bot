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Бесконечный однородный изотропный диэлектрик с относительной диэлектрической проницаемостью  находится в электрическом поле. Как изменится вектор напряженности электрического поля  внутри диэлектрика?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Определите индуктивность катушки, если при равномерном изменении в ней силы тока от 5 до 10 А за 1 с возникает ЭДС самоиндукции 60 В.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Катушка с железным сердечником имеет площадь поперечного сечения 20 см2 и число витков 500. Индуктивность катушки с сердечником 0,28 Гн при токе через обмотку 5А. Найти магнитную проницаемость железного сердечника. Напряженность поля Н=800 А/м.</w:t>
            </w:r>
          </w:p>
        </w:tc>
      </w:tr>
      <w:tr>
        <w:tc>
          <w:tcPr>
            <w:tcW w:type="dxa" w:w="8640"/>
          </w:tcPr>
          <w:p>
            <w: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