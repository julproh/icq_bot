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Чему равна индуктивность катушки, если магнитный поток в ней равен 0,05 Вб, а сила тока 1 А?</w:t>
            </w:r>
          </w:p>
        </w:tc>
      </w:tr>
      <w:tr>
        <w:tc>
          <w:tcPr>
            <w:tcW w:type="dxa" w:w="8640"/>
          </w:tcPr>
          <w:p>
            <w:r>
              <w:t>№4 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